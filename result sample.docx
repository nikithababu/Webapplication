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Electronic Shop</w:t>
      </w:r>
    </w:p>
    <w:p>
      <w:r>
        <w:t>xyz, state, country</w:t>
      </w:r>
      <w:r>
        <w:rPr>
          <w:b/>
        </w:rPr>
        <w:t>- XXXXXX</w:t>
      </w:r>
    </w:p>
    <w:p>
      <w:pPr>
        <w:pStyle w:val="ListBullet"/>
      </w:pPr>
      <w:r>
        <w:t>Customer Name: Nikitha</w:t>
      </w:r>
    </w:p>
    <w:p>
      <w:pPr>
        <w:pStyle w:val="ListBullet"/>
      </w:pPr>
      <w:r>
        <w:t>Contact No:798798</w:t>
      </w:r>
    </w:p>
    <w:p>
      <w:pPr>
        <w:pStyle w:val="ListBullet"/>
      </w:pPr>
      <w:r>
        <w:t>Address:chennai, TN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Serial No</w:t>
            </w:r>
          </w:p>
        </w:tc>
        <w:tc>
          <w:tcPr>
            <w:tcW w:type="dxa" w:w="1728"/>
          </w:tcPr>
          <w:p>
            <w:r>
              <w:t>Item Name</w:t>
            </w:r>
          </w:p>
        </w:tc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>
              <w:t>Price</w:t>
            </w:r>
          </w:p>
        </w:tc>
        <w:tc>
          <w:tcPr>
            <w:tcW w:type="dxa" w:w="1728"/>
          </w:tcPr>
          <w:p>
            <w:r>
              <w:t>Total price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BUS BAR SLEEVES-170MM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1350</w:t>
            </w:r>
          </w:p>
        </w:tc>
        <w:tc>
          <w:tcPr>
            <w:tcW w:type="dxa" w:w="1728"/>
          </w:tcPr>
          <w:p>
            <w:r>
              <w:t>4050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MCB DUMMY PLATE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</w:tbl>
    <w:p>
      <w:r>
        <w:t>Total cost: 4080</w:t>
      </w:r>
    </w:p>
    <w:p>
      <w:r>
        <w:t xml:space="preserve"> some quotation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